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🟠 Advanced Python Exercises (Level 4 to 6)</w:t>
      </w:r>
    </w:p>
    <w:p>
      <w:pPr>
        <w:pStyle w:val="Heading2"/>
      </w:pPr>
      <w:r>
        <w:t>Level 4 – Employees and Projects</w:t>
      </w:r>
    </w:p>
    <w:p>
      <w:r>
        <w:t>Create a list of dictionaries representing employees.</w:t>
        <w:br/>
        <w:t>Each dictionary contains 'name' and 'projects' (a list of project names).</w:t>
        <w:br/>
        <w:t>Loop through the list and print employees who have at least 2 projects.</w:t>
      </w:r>
    </w:p>
    <w:p>
      <w:pPr>
        <w:pStyle w:val="Heading2"/>
      </w:pPr>
      <w:r>
        <w:t>Level 5 – Library System</w:t>
      </w:r>
    </w:p>
    <w:p>
      <w:r>
        <w:t>Create a dictionary with 'book_title': copies_available.</w:t>
        <w:br/>
        <w:t>Create a set of book titles that students want to borrow.</w:t>
        <w:br/>
        <w:t>- If the book exists and copies are available, print 'Borrowed: &lt;book&gt;' and decrease the number of copies by 1.</w:t>
        <w:br/>
        <w:t>- If the book does not exist, print 'Not available: &lt;book&gt;'.</w:t>
        <w:br/>
        <w:t>At the end, print the updated library stock.</w:t>
      </w:r>
    </w:p>
    <w:p>
      <w:pPr>
        <w:pStyle w:val="Heading2"/>
      </w:pPr>
      <w:r>
        <w:t>Level 6 – Online Store Orders</w:t>
      </w:r>
    </w:p>
    <w:p>
      <w:r>
        <w:t>Create a list of orders.</w:t>
        <w:br/>
        <w:t>Each order is a dictionary with 'customer' and 'items' (a dictionary of 'product': quantity).</w:t>
        <w:br/>
        <w:t>You also have a dictionary of product prices.</w:t>
        <w:br/>
        <w:t>- Loop through all orders, calculate the total bill for each customer, and print it.</w:t>
        <w:br/>
        <w:t>- At the end, print the grand total sales of the store.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